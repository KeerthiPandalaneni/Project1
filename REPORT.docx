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5D4FF" w14:textId="5D63268B" w:rsidR="00611221" w:rsidRPr="006737C4" w:rsidRDefault="00000000" w:rsidP="008A7076">
      <w:pPr>
        <w:pStyle w:val="Title"/>
        <w:jc w:val="center"/>
        <w:rPr>
          <w:b/>
          <w:bCs/>
          <w:sz w:val="40"/>
          <w:szCs w:val="40"/>
        </w:rPr>
      </w:pPr>
      <w:r w:rsidRPr="006737C4">
        <w:rPr>
          <w:b/>
          <w:bCs/>
          <w:sz w:val="40"/>
          <w:szCs w:val="40"/>
        </w:rPr>
        <w:t xml:space="preserve">Retail Business Performance &amp; Profitability </w:t>
      </w:r>
      <w:r w:rsidR="006737C4" w:rsidRPr="006737C4">
        <w:rPr>
          <w:b/>
          <w:bCs/>
          <w:sz w:val="40"/>
          <w:szCs w:val="40"/>
        </w:rPr>
        <w:t xml:space="preserve">                      </w:t>
      </w:r>
      <w:r w:rsidRPr="006737C4">
        <w:rPr>
          <w:b/>
          <w:bCs/>
          <w:sz w:val="40"/>
          <w:szCs w:val="40"/>
        </w:rPr>
        <w:t>Analysi</w:t>
      </w:r>
      <w:r w:rsidR="006737C4" w:rsidRPr="006737C4">
        <w:rPr>
          <w:b/>
          <w:bCs/>
          <w:sz w:val="40"/>
          <w:szCs w:val="40"/>
        </w:rPr>
        <w:t>s</w:t>
      </w:r>
    </w:p>
    <w:p w14:paraId="2748E606" w14:textId="77777777" w:rsidR="00611221" w:rsidRDefault="00000000">
      <w:pPr>
        <w:pStyle w:val="Heading1"/>
      </w:pPr>
      <w:r>
        <w:t>Project Objective</w:t>
      </w:r>
    </w:p>
    <w:p w14:paraId="32AD2E2D" w14:textId="77777777" w:rsidR="00611221" w:rsidRDefault="00000000">
      <w:r>
        <w:t>The primary objective of this project is to analyze the performance of a retail business in terms of sales, profit, and profitability across various dimensions such as product categories, customer segments, regions, and time periods. The goal is to derive actionable insights that support better business decision-making.</w:t>
      </w:r>
    </w:p>
    <w:p w14:paraId="38D13E74" w14:textId="77777777" w:rsidR="00611221" w:rsidRDefault="00000000">
      <w:pPr>
        <w:pStyle w:val="Heading1"/>
      </w:pPr>
      <w:r>
        <w:t>Tools &amp; Technologies Used</w:t>
      </w:r>
    </w:p>
    <w:p w14:paraId="4E55B444" w14:textId="77777777" w:rsidR="00611221" w:rsidRDefault="00000000">
      <w:r>
        <w:t>- Power BI: For interactive visual dashboards</w:t>
      </w:r>
    </w:p>
    <w:p w14:paraId="48F18386" w14:textId="77777777" w:rsidR="00611221" w:rsidRDefault="00000000">
      <w:r>
        <w:t>- Python (Pandas): For initial data cleaning and preprocessing</w:t>
      </w:r>
    </w:p>
    <w:p w14:paraId="744F77F4" w14:textId="77777777" w:rsidR="00611221" w:rsidRDefault="00000000">
      <w:r>
        <w:t>- Excel: For raw data storage and exploration</w:t>
      </w:r>
    </w:p>
    <w:p w14:paraId="27B9C866" w14:textId="77777777" w:rsidR="00611221" w:rsidRDefault="00000000">
      <w:pPr>
        <w:pStyle w:val="Heading1"/>
      </w:pPr>
      <w:r>
        <w:t>Dataset Overview</w:t>
      </w:r>
    </w:p>
    <w:p w14:paraId="1D49B52B" w14:textId="77777777" w:rsidR="00611221" w:rsidRDefault="00000000">
      <w:r>
        <w:t>The dataset includes:</w:t>
      </w:r>
      <w:r>
        <w:br/>
        <w:t>- Sales Data: Order ID, Order Date, Ship Date, Quantity, Discount, Sales, Profit</w:t>
      </w:r>
      <w:r>
        <w:br/>
        <w:t>- Customer Info: Customer Name, Segment</w:t>
      </w:r>
      <w:r>
        <w:br/>
        <w:t>- Product Info: Product Name, Category, Sub-Category</w:t>
      </w:r>
      <w:r>
        <w:br/>
        <w:t>- Geographic Info: Region, State, City</w:t>
      </w:r>
      <w:r>
        <w:br/>
        <w:t>- Calculated Metrics: Profit Margin = Profit / Sales</w:t>
      </w:r>
    </w:p>
    <w:p w14:paraId="2FB7EA5E" w14:textId="77777777" w:rsidR="00611221" w:rsidRDefault="00000000">
      <w:pPr>
        <w:pStyle w:val="Heading1"/>
      </w:pPr>
      <w:r>
        <w:t>Dashboard Summary</w:t>
      </w:r>
    </w:p>
    <w:p w14:paraId="3DA6F762" w14:textId="51B6775D" w:rsidR="00611221" w:rsidRDefault="00000000">
      <w:pPr>
        <w:pStyle w:val="Heading2"/>
      </w:pPr>
      <w:r>
        <w:t>Page 1: Overview Dashboard</w:t>
      </w:r>
    </w:p>
    <w:p w14:paraId="496D3F45" w14:textId="525635E2" w:rsidR="00611221" w:rsidRDefault="00000000">
      <w:r>
        <w:t>- KPIs: Total Sales, Total Profit, Average Profit Margin</w:t>
      </w:r>
      <w:r>
        <w:br/>
        <w:t xml:space="preserve">- </w:t>
      </w:r>
      <w:proofErr w:type="gramStart"/>
      <w:r w:rsidR="006A7FB7">
        <w:t>Sales</w:t>
      </w:r>
      <w:r>
        <w:t xml:space="preserve"> </w:t>
      </w:r>
      <w:r w:rsidR="006A7FB7">
        <w:t>trend</w:t>
      </w:r>
      <w:proofErr w:type="gramEnd"/>
      <w:r w:rsidR="006A7FB7">
        <w:t xml:space="preserve"> </w:t>
      </w:r>
      <w:r>
        <w:t>over time</w:t>
      </w:r>
      <w:r>
        <w:br/>
        <w:t xml:space="preserve">- Sales by </w:t>
      </w:r>
      <w:r w:rsidR="006737C4">
        <w:t>region</w:t>
      </w:r>
      <w:r>
        <w:t xml:space="preserve"> (bar/donut chart)</w:t>
      </w:r>
      <w:r>
        <w:br/>
        <w:t>-</w:t>
      </w:r>
      <w:r w:rsidR="006737C4">
        <w:t>Profit by category and subcategory</w:t>
      </w:r>
    </w:p>
    <w:p w14:paraId="326EEC2F" w14:textId="77777777" w:rsidR="008A7076" w:rsidRDefault="008A7076"/>
    <w:p w14:paraId="07994C31" w14:textId="78BDF306" w:rsidR="006A7FB7" w:rsidRDefault="006A7FB7" w:rsidP="006A7FB7">
      <w:pPr>
        <w:pStyle w:val="Heading2"/>
      </w:pPr>
      <w:r>
        <w:t xml:space="preserve">Page </w:t>
      </w:r>
      <w:r>
        <w:t>2</w:t>
      </w:r>
      <w:r>
        <w:t>: Profitability Analysis Dashboard</w:t>
      </w:r>
    </w:p>
    <w:p w14:paraId="067532AD" w14:textId="4DCE691E" w:rsidR="006A7FB7" w:rsidRDefault="006A7FB7" w:rsidP="006A7FB7">
      <w:r>
        <w:t>- Profit margin by category and sub-category</w:t>
      </w:r>
      <w:r>
        <w:br/>
        <w:t>-</w:t>
      </w:r>
      <w:r>
        <w:t xml:space="preserve">Segment based analysis by using slicers </w:t>
      </w:r>
      <w:r>
        <w:br/>
        <w:t xml:space="preserve">- </w:t>
      </w:r>
      <w:r>
        <w:t xml:space="preserve">Relation between discount and profit by category by using </w:t>
      </w:r>
      <w:proofErr w:type="spellStart"/>
      <w:r>
        <w:t>Scatterplo</w:t>
      </w:r>
      <w:proofErr w:type="spellEnd"/>
    </w:p>
    <w:p w14:paraId="554E6F94" w14:textId="77777777" w:rsidR="00FB58F7" w:rsidRDefault="00FB58F7"/>
    <w:p w14:paraId="7F211DA4" w14:textId="567FFD4B" w:rsidR="00611221" w:rsidRDefault="00000000">
      <w:pPr>
        <w:pStyle w:val="Heading2"/>
      </w:pPr>
      <w:r>
        <w:t xml:space="preserve">Page </w:t>
      </w:r>
      <w:r w:rsidR="006A7FB7">
        <w:t>3</w:t>
      </w:r>
      <w:r>
        <w:t>: Top Performers &amp; Loss Makers</w:t>
      </w:r>
      <w:r w:rsidR="00FB58F7">
        <w:t xml:space="preserve"> Dashboard</w:t>
      </w:r>
    </w:p>
    <w:p w14:paraId="347B2C24" w14:textId="3C501991" w:rsidR="00611221" w:rsidRDefault="00000000">
      <w:r>
        <w:t>- Top 5 products by profit</w:t>
      </w:r>
      <w:r>
        <w:br/>
        <w:t xml:space="preserve">- Bottom 5 </w:t>
      </w:r>
      <w:r w:rsidR="006A7FB7">
        <w:t>products by</w:t>
      </w:r>
      <w:r>
        <w:t xml:space="preserve"> losses</w:t>
      </w:r>
      <w:r>
        <w:br/>
        <w:t>- Visuals sorted using Top N filters</w:t>
      </w:r>
      <w:r>
        <w:br/>
      </w:r>
    </w:p>
    <w:p w14:paraId="3ABA69C9" w14:textId="77777777" w:rsidR="00611221" w:rsidRDefault="00000000">
      <w:pPr>
        <w:pStyle w:val="Heading1"/>
      </w:pPr>
      <w:r>
        <w:t>Key Findings</w:t>
      </w:r>
    </w:p>
    <w:p w14:paraId="1C792893" w14:textId="77777777" w:rsidR="00611221" w:rsidRDefault="00000000">
      <w:r>
        <w:t>- Technology was the highest selling category but not always the most profitable.</w:t>
      </w:r>
      <w:r>
        <w:br/>
        <w:t>- Some products consistently generated negative profit (losses) despite sales volume.</w:t>
      </w:r>
      <w:r>
        <w:br/>
        <w:t>- Certain customer segments generated higher profit margins.</w:t>
      </w:r>
      <w:r>
        <w:br/>
        <w:t>- Regional analysis revealed variations in performance based on geography.</w:t>
      </w:r>
    </w:p>
    <w:p w14:paraId="6F166019" w14:textId="77777777" w:rsidR="00611221" w:rsidRDefault="00000000">
      <w:pPr>
        <w:pStyle w:val="Heading1"/>
      </w:pPr>
      <w:r>
        <w:t>Recommendations</w:t>
      </w:r>
    </w:p>
    <w:p w14:paraId="487190F9" w14:textId="77777777" w:rsidR="00611221" w:rsidRDefault="00000000">
      <w:r>
        <w:t>- Promote and stock high-profit margin products more aggressively.</w:t>
      </w:r>
      <w:r>
        <w:br/>
        <w:t>- Investigate and possibly discontinue or reprice loss-making products.</w:t>
      </w:r>
      <w:r>
        <w:br/>
        <w:t>- Use customer segmentation insights to offer targeted marketing.</w:t>
      </w:r>
      <w:r>
        <w:br/>
        <w:t>- Consider regional pricing strategies based on regional performance trends.</w:t>
      </w:r>
    </w:p>
    <w:p w14:paraId="47D37DE4" w14:textId="77777777" w:rsidR="00611221" w:rsidRDefault="00000000">
      <w:pPr>
        <w:pStyle w:val="Heading1"/>
      </w:pPr>
      <w:r>
        <w:t>Conclusion</w:t>
      </w:r>
    </w:p>
    <w:p w14:paraId="17918114" w14:textId="77777777" w:rsidR="00611221" w:rsidRDefault="00000000">
      <w:r>
        <w:t>This analysis helps retail stakeholders identify where the business is succeeding and where improvements are needed. With the interactive Power BI dashboards, decision-makers can dynamically explore the data and apply filters to generate insights for specific periods, categories, or customer groups.</w:t>
      </w:r>
    </w:p>
    <w:p w14:paraId="4411894C" w14:textId="148DF306" w:rsidR="00611221" w:rsidRDefault="00000000">
      <w:pPr>
        <w:pStyle w:val="Heading1"/>
      </w:pPr>
      <w:r>
        <w:t>Appendi</w:t>
      </w:r>
      <w:r w:rsidR="00883333">
        <w:t xml:space="preserve">x </w:t>
      </w:r>
    </w:p>
    <w:p w14:paraId="7A57CD13" w14:textId="77777777" w:rsidR="00883333" w:rsidRDefault="00000000">
      <w:pPr>
        <w:rPr>
          <w:b/>
          <w:bCs/>
          <w:lang w:val="en-IN"/>
        </w:rPr>
      </w:pPr>
      <w:r>
        <w:t xml:space="preserve">- </w:t>
      </w:r>
      <w:r w:rsidR="008A7076" w:rsidRPr="00883333">
        <w:rPr>
          <w:lang w:val="en-IN"/>
        </w:rPr>
        <w:t xml:space="preserve">Power BI Report File </w:t>
      </w:r>
      <w:r w:rsidR="008A7076" w:rsidRPr="008A7076">
        <w:rPr>
          <w:b/>
          <w:bCs/>
          <w:lang w:val="en-IN"/>
        </w:rPr>
        <w:t>(</w:t>
      </w:r>
      <w:r w:rsidR="008A7076">
        <w:rPr>
          <w:b/>
          <w:bCs/>
          <w:lang w:val="en-IN"/>
        </w:rPr>
        <w:t>.</w:t>
      </w:r>
      <w:proofErr w:type="spellStart"/>
      <w:r w:rsidR="00883333">
        <w:rPr>
          <w:b/>
          <w:bCs/>
          <w:lang w:val="en-IN"/>
        </w:rPr>
        <w:fldChar w:fldCharType="begin"/>
      </w:r>
      <w:r w:rsidR="00883333">
        <w:rPr>
          <w:b/>
          <w:bCs/>
          <w:lang w:val="en-IN"/>
        </w:rPr>
        <w:instrText>HYPERLINK "../OneDrive/Documents/Dashboards.pbix"</w:instrText>
      </w:r>
      <w:r w:rsidR="00883333">
        <w:rPr>
          <w:b/>
          <w:bCs/>
          <w:lang w:val="en-IN"/>
        </w:rPr>
      </w:r>
      <w:r w:rsidR="00883333">
        <w:rPr>
          <w:b/>
          <w:bCs/>
          <w:lang w:val="en-IN"/>
        </w:rPr>
        <w:fldChar w:fldCharType="separate"/>
      </w:r>
      <w:r w:rsidR="00883333" w:rsidRPr="00883333">
        <w:rPr>
          <w:rStyle w:val="Hyperlink"/>
          <w:b/>
          <w:bCs/>
          <w:lang w:val="en-IN"/>
        </w:rPr>
        <w:t>pb</w:t>
      </w:r>
      <w:r w:rsidR="00883333" w:rsidRPr="00883333">
        <w:rPr>
          <w:rStyle w:val="Hyperlink"/>
          <w:b/>
          <w:bCs/>
          <w:lang w:val="en-IN"/>
        </w:rPr>
        <w:t>i</w:t>
      </w:r>
      <w:r w:rsidR="00883333" w:rsidRPr="00883333">
        <w:rPr>
          <w:rStyle w:val="Hyperlink"/>
          <w:b/>
          <w:bCs/>
          <w:lang w:val="en-IN"/>
        </w:rPr>
        <w:t>x</w:t>
      </w:r>
      <w:proofErr w:type="spellEnd"/>
      <w:r w:rsidR="00883333">
        <w:rPr>
          <w:b/>
          <w:bCs/>
          <w:lang w:val="en-IN"/>
        </w:rPr>
        <w:fldChar w:fldCharType="end"/>
      </w:r>
      <w:r w:rsidR="008A7076" w:rsidRPr="008A7076">
        <w:rPr>
          <w:b/>
          <w:bCs/>
          <w:lang w:val="en-IN"/>
        </w:rPr>
        <w:t>)</w:t>
      </w:r>
    </w:p>
    <w:p w14:paraId="311296D2" w14:textId="77777777" w:rsidR="00883333" w:rsidRDefault="00883333" w:rsidP="00883333">
      <w:r>
        <w:t>-</w:t>
      </w:r>
      <w:r w:rsidR="00000000">
        <w:t xml:space="preserve"> Processed dataset </w:t>
      </w:r>
      <w:r>
        <w:t>(</w:t>
      </w:r>
      <w:r w:rsidR="00000000">
        <w:t>.</w:t>
      </w:r>
      <w:hyperlink r:id="rId6" w:history="1">
        <w:r w:rsidR="00000000" w:rsidRPr="00883333">
          <w:rPr>
            <w:rStyle w:val="Hyperlink"/>
          </w:rPr>
          <w:t>cs</w:t>
        </w:r>
        <w:r w:rsidR="00000000" w:rsidRPr="00883333">
          <w:rPr>
            <w:rStyle w:val="Hyperlink"/>
          </w:rPr>
          <w:t>v</w:t>
        </w:r>
      </w:hyperlink>
      <w:r w:rsidR="00000000">
        <w:t>)</w:t>
      </w:r>
      <w:r w:rsidR="00000000">
        <w:br/>
      </w:r>
    </w:p>
    <w:p w14:paraId="0565E246" w14:textId="0B0099A2" w:rsidR="00883333" w:rsidRPr="00883333" w:rsidRDefault="00000000" w:rsidP="00883333">
      <w:pPr>
        <w:rPr>
          <w:b/>
          <w:bCs/>
          <w:sz w:val="32"/>
          <w:szCs w:val="32"/>
          <w:u w:val="single"/>
        </w:rPr>
      </w:pPr>
      <w:r w:rsidRPr="00883333">
        <w:rPr>
          <w:b/>
          <w:bCs/>
          <w:sz w:val="32"/>
          <w:szCs w:val="32"/>
          <w:u w:val="single"/>
        </w:rPr>
        <w:t xml:space="preserve">- Python code for data </w:t>
      </w:r>
      <w:proofErr w:type="gramStart"/>
      <w:r w:rsidRPr="00883333">
        <w:rPr>
          <w:b/>
          <w:bCs/>
          <w:sz w:val="32"/>
          <w:szCs w:val="32"/>
          <w:u w:val="single"/>
        </w:rPr>
        <w:t xml:space="preserve">cleaning </w:t>
      </w:r>
      <w:r w:rsidR="00883333" w:rsidRPr="00883333">
        <w:rPr>
          <w:b/>
          <w:bCs/>
          <w:sz w:val="32"/>
          <w:szCs w:val="32"/>
          <w:u w:val="single"/>
        </w:rPr>
        <w:t>:</w:t>
      </w:r>
      <w:proofErr w:type="gramEnd"/>
    </w:p>
    <w:p w14:paraId="5E06D377" w14:textId="7D92D798" w:rsidR="00883333" w:rsidRDefault="00883333" w:rsidP="00883333">
      <w:r>
        <w:t xml:space="preserve"> </w:t>
      </w:r>
      <w:r>
        <w:t>import pandas as pd</w:t>
      </w:r>
    </w:p>
    <w:p w14:paraId="46EB5B3D" w14:textId="77777777" w:rsidR="00883333" w:rsidRDefault="00883333" w:rsidP="00883333">
      <w:proofErr w:type="spellStart"/>
      <w:r>
        <w:t>df</w:t>
      </w:r>
      <w:proofErr w:type="spellEnd"/>
      <w:r>
        <w:t xml:space="preserve">= </w:t>
      </w:r>
      <w:proofErr w:type="spellStart"/>
      <w:proofErr w:type="gramStart"/>
      <w:r>
        <w:t>pd.read</w:t>
      </w:r>
      <w:proofErr w:type="gramEnd"/>
      <w:r>
        <w:t>_csv</w:t>
      </w:r>
      <w:proofErr w:type="spellEnd"/>
      <w:r>
        <w:t>("Superstore.csv")</w:t>
      </w:r>
    </w:p>
    <w:p w14:paraId="0D8EF577" w14:textId="30A65B3E" w:rsidR="00883333" w:rsidRDefault="00883333" w:rsidP="00883333">
      <w:r>
        <w:t>#</w:t>
      </w:r>
      <w:proofErr w:type="gramStart"/>
      <w:r>
        <w:t>df.info(</w:t>
      </w:r>
      <w:proofErr w:type="gramEnd"/>
      <w:r>
        <w:t>)</w:t>
      </w:r>
    </w:p>
    <w:p w14:paraId="1C02EC9E" w14:textId="77777777" w:rsidR="00883333" w:rsidRDefault="00883333" w:rsidP="00883333">
      <w:r>
        <w:t># To check the null values are there or not</w:t>
      </w:r>
    </w:p>
    <w:p w14:paraId="20263E69" w14:textId="6F86A8B4" w:rsidR="00883333" w:rsidRDefault="00883333" w:rsidP="00883333">
      <w:proofErr w:type="spellStart"/>
      <w:proofErr w:type="gramStart"/>
      <w:r>
        <w:lastRenderedPageBreak/>
        <w:t>df.isnull</w:t>
      </w:r>
      <w:proofErr w:type="spellEnd"/>
      <w:proofErr w:type="gramEnd"/>
      <w:r>
        <w:t>(</w:t>
      </w:r>
      <w:proofErr w:type="gramStart"/>
      <w:r>
        <w:t>).</w:t>
      </w:r>
      <w:proofErr w:type="spellStart"/>
      <w:r>
        <w:t>values.any</w:t>
      </w:r>
      <w:proofErr w:type="spellEnd"/>
      <w:proofErr w:type="gramEnd"/>
      <w:r>
        <w:t>()</w:t>
      </w:r>
    </w:p>
    <w:p w14:paraId="0AAEDABD" w14:textId="7635146A" w:rsidR="00883333" w:rsidRDefault="00883333" w:rsidP="00883333">
      <w:r>
        <w:t># Here it returns false, so null values are not there in the data set</w:t>
      </w:r>
    </w:p>
    <w:p w14:paraId="710A4685" w14:textId="77777777" w:rsidR="00883333" w:rsidRDefault="00883333" w:rsidP="00883333">
      <w:r>
        <w:t>#Convert date columns to datetime</w:t>
      </w:r>
    </w:p>
    <w:p w14:paraId="32404F8F" w14:textId="77777777" w:rsidR="00883333" w:rsidRDefault="00883333" w:rsidP="00883333">
      <w:proofErr w:type="spellStart"/>
      <w:proofErr w:type="gramStart"/>
      <w:r>
        <w:t>df</w:t>
      </w:r>
      <w:proofErr w:type="spellEnd"/>
      <w:r>
        <w:t>[</w:t>
      </w:r>
      <w:proofErr w:type="gramEnd"/>
      <w:r>
        <w:t xml:space="preserve">'Order Date'] = </w:t>
      </w:r>
      <w:proofErr w:type="spellStart"/>
      <w:r>
        <w:t>pd.to_</w:t>
      </w:r>
      <w:proofErr w:type="gramStart"/>
      <w:r>
        <w:t>datetime</w:t>
      </w:r>
      <w:proofErr w:type="spellEnd"/>
      <w:r>
        <w:t>(</w:t>
      </w:r>
      <w:proofErr w:type="spellStart"/>
      <w:r>
        <w:t>df</w:t>
      </w:r>
      <w:proofErr w:type="spellEnd"/>
      <w:r>
        <w:t>[</w:t>
      </w:r>
      <w:proofErr w:type="gramEnd"/>
      <w:r>
        <w:t>'Order Date'], errors='coerce')</w:t>
      </w:r>
    </w:p>
    <w:p w14:paraId="695692F4" w14:textId="6D5D1147" w:rsidR="00883333" w:rsidRDefault="00883333" w:rsidP="00883333">
      <w:proofErr w:type="spellStart"/>
      <w:proofErr w:type="gramStart"/>
      <w:r>
        <w:t>df</w:t>
      </w:r>
      <w:proofErr w:type="spellEnd"/>
      <w:r>
        <w:t>[</w:t>
      </w:r>
      <w:proofErr w:type="gramEnd"/>
      <w:r>
        <w:t xml:space="preserve">'Ship Date'] = </w:t>
      </w:r>
      <w:proofErr w:type="spellStart"/>
      <w:r>
        <w:t>pd.to_</w:t>
      </w:r>
      <w:proofErr w:type="gramStart"/>
      <w:r>
        <w:t>datetime</w:t>
      </w:r>
      <w:proofErr w:type="spellEnd"/>
      <w:r>
        <w:t>(</w:t>
      </w:r>
      <w:proofErr w:type="spellStart"/>
      <w:r>
        <w:t>df</w:t>
      </w:r>
      <w:proofErr w:type="spellEnd"/>
      <w:r>
        <w:t>[</w:t>
      </w:r>
      <w:proofErr w:type="gramEnd"/>
      <w:r>
        <w:t>'Ship Date'], errors='coerce')</w:t>
      </w:r>
    </w:p>
    <w:p w14:paraId="395092E7" w14:textId="77777777" w:rsidR="00883333" w:rsidRDefault="00883333" w:rsidP="00883333">
      <w:proofErr w:type="gramStart"/>
      <w:r>
        <w:t>#Standardize</w:t>
      </w:r>
      <w:proofErr w:type="gramEnd"/>
      <w:r>
        <w:t xml:space="preserve"> column names</w:t>
      </w:r>
    </w:p>
    <w:p w14:paraId="63206FD9" w14:textId="77777777" w:rsidR="00883333" w:rsidRDefault="00883333" w:rsidP="00883333">
      <w:proofErr w:type="spellStart"/>
      <w:proofErr w:type="gramStart"/>
      <w:r>
        <w:t>df.columns</w:t>
      </w:r>
      <w:proofErr w:type="spellEnd"/>
      <w:proofErr w:type="gramEnd"/>
      <w:r>
        <w:t xml:space="preserve"> = </w:t>
      </w:r>
      <w:proofErr w:type="spellStart"/>
      <w:proofErr w:type="gramStart"/>
      <w:r>
        <w:t>df.columns.str.strip</w:t>
      </w:r>
      <w:proofErr w:type="spellEnd"/>
      <w:proofErr w:type="gramEnd"/>
      <w:r>
        <w:t>()</w:t>
      </w:r>
    </w:p>
    <w:p w14:paraId="6E6FC00E" w14:textId="77777777" w:rsidR="00883333" w:rsidRDefault="00883333" w:rsidP="00883333">
      <w:proofErr w:type="spellStart"/>
      <w:proofErr w:type="gramStart"/>
      <w:r>
        <w:t>df.columns</w:t>
      </w:r>
      <w:proofErr w:type="spellEnd"/>
      <w:proofErr w:type="gramEnd"/>
      <w:r>
        <w:t xml:space="preserve"> = </w:t>
      </w:r>
      <w:proofErr w:type="spellStart"/>
      <w:proofErr w:type="gramStart"/>
      <w:r>
        <w:t>df.columns.str.lower</w:t>
      </w:r>
      <w:proofErr w:type="spellEnd"/>
      <w:proofErr w:type="gramEnd"/>
      <w:r>
        <w:t>()</w:t>
      </w:r>
    </w:p>
    <w:p w14:paraId="21D67414" w14:textId="266CCADA" w:rsidR="00883333" w:rsidRDefault="00883333" w:rsidP="00883333">
      <w:proofErr w:type="spellStart"/>
      <w:proofErr w:type="gramStart"/>
      <w:r>
        <w:t>df.columns</w:t>
      </w:r>
      <w:proofErr w:type="spellEnd"/>
      <w:proofErr w:type="gramEnd"/>
      <w:r>
        <w:t xml:space="preserve"> = </w:t>
      </w:r>
      <w:proofErr w:type="spellStart"/>
      <w:proofErr w:type="gramStart"/>
      <w:r>
        <w:t>df.columns.str.replace</w:t>
      </w:r>
      <w:proofErr w:type="spellEnd"/>
      <w:proofErr w:type="gramEnd"/>
      <w:r>
        <w:t>(' ', '_')</w:t>
      </w:r>
    </w:p>
    <w:p w14:paraId="3AAEEAC0" w14:textId="36AEE2FD" w:rsidR="00883333" w:rsidRDefault="00883333" w:rsidP="00883333">
      <w:proofErr w:type="spellStart"/>
      <w:proofErr w:type="gramStart"/>
      <w:r>
        <w:t>df.dropna</w:t>
      </w:r>
      <w:proofErr w:type="spellEnd"/>
      <w:proofErr w:type="gramEnd"/>
      <w:r>
        <w:t>(</w:t>
      </w:r>
      <w:proofErr w:type="spellStart"/>
      <w:r>
        <w:t>inplace</w:t>
      </w:r>
      <w:proofErr w:type="spellEnd"/>
      <w:r>
        <w:t>=True)</w:t>
      </w:r>
    </w:p>
    <w:p w14:paraId="63708FAE" w14:textId="77777777" w:rsidR="00883333" w:rsidRDefault="00883333" w:rsidP="00883333">
      <w:r>
        <w:t>#Remove duplicate rows</w:t>
      </w:r>
    </w:p>
    <w:p w14:paraId="1F7C0B91" w14:textId="6E46DCEC" w:rsidR="00883333" w:rsidRDefault="00883333" w:rsidP="00883333">
      <w:proofErr w:type="spellStart"/>
      <w:r>
        <w:t>df_cleaned</w:t>
      </w:r>
      <w:proofErr w:type="spellEnd"/>
      <w:r>
        <w:t>=</w:t>
      </w:r>
      <w:proofErr w:type="spellStart"/>
      <w:proofErr w:type="gramStart"/>
      <w:r>
        <w:t>df.drop</w:t>
      </w:r>
      <w:proofErr w:type="gramEnd"/>
      <w:r>
        <w:t>_</w:t>
      </w:r>
      <w:proofErr w:type="gramStart"/>
      <w:r>
        <w:t>duplicates</w:t>
      </w:r>
      <w:proofErr w:type="spellEnd"/>
      <w:r>
        <w:t>(</w:t>
      </w:r>
      <w:proofErr w:type="gramEnd"/>
      <w:r>
        <w:t>)</w:t>
      </w:r>
    </w:p>
    <w:p w14:paraId="74D47B3C" w14:textId="77777777" w:rsidR="00883333" w:rsidRDefault="00883333" w:rsidP="00883333">
      <w:r>
        <w:t>#Remove outliers using IQR method</w:t>
      </w:r>
    </w:p>
    <w:p w14:paraId="1688AA88" w14:textId="77777777" w:rsidR="00883333" w:rsidRDefault="00883333" w:rsidP="00883333">
      <w:r>
        <w:t xml:space="preserve">def </w:t>
      </w:r>
      <w:proofErr w:type="spellStart"/>
      <w:r>
        <w:t>remove_outliers_</w:t>
      </w:r>
      <w:proofErr w:type="gramStart"/>
      <w:r>
        <w:t>iqr</w:t>
      </w:r>
      <w:proofErr w:type="spellEnd"/>
      <w:r>
        <w:t>(</w:t>
      </w:r>
      <w:proofErr w:type="spellStart"/>
      <w:proofErr w:type="gramEnd"/>
      <w:r>
        <w:t>dataframe</w:t>
      </w:r>
      <w:proofErr w:type="spellEnd"/>
      <w:r>
        <w:t>, column):</w:t>
      </w:r>
    </w:p>
    <w:p w14:paraId="1402CF18" w14:textId="77777777" w:rsidR="00883333" w:rsidRDefault="00883333" w:rsidP="00883333">
      <w:r>
        <w:t xml:space="preserve">    Q1 = </w:t>
      </w:r>
      <w:proofErr w:type="spellStart"/>
      <w:r>
        <w:t>dataframe</w:t>
      </w:r>
      <w:proofErr w:type="spellEnd"/>
      <w:r>
        <w:t>[column</w:t>
      </w:r>
      <w:proofErr w:type="gramStart"/>
      <w:r>
        <w:t>].quantile</w:t>
      </w:r>
      <w:proofErr w:type="gramEnd"/>
      <w:r>
        <w:t>(0.25)</w:t>
      </w:r>
    </w:p>
    <w:p w14:paraId="4ACF7B39" w14:textId="77777777" w:rsidR="00883333" w:rsidRDefault="00883333" w:rsidP="00883333">
      <w:r>
        <w:t xml:space="preserve">    Q3 = </w:t>
      </w:r>
      <w:proofErr w:type="spellStart"/>
      <w:r>
        <w:t>dataframe</w:t>
      </w:r>
      <w:proofErr w:type="spellEnd"/>
      <w:r>
        <w:t>[column</w:t>
      </w:r>
      <w:proofErr w:type="gramStart"/>
      <w:r>
        <w:t>].quantile</w:t>
      </w:r>
      <w:proofErr w:type="gramEnd"/>
      <w:r>
        <w:t>(0.75)</w:t>
      </w:r>
    </w:p>
    <w:p w14:paraId="14B719B1" w14:textId="77777777" w:rsidR="00883333" w:rsidRDefault="00883333" w:rsidP="00883333">
      <w:r>
        <w:t xml:space="preserve">    IQR = Q3 - Q1</w:t>
      </w:r>
    </w:p>
    <w:p w14:paraId="4F6168ED" w14:textId="77777777" w:rsidR="00883333" w:rsidRDefault="00883333" w:rsidP="00883333">
      <w:r>
        <w:t xml:space="preserve">    </w:t>
      </w:r>
      <w:proofErr w:type="spellStart"/>
      <w:r>
        <w:t>lower_bound</w:t>
      </w:r>
      <w:proofErr w:type="spellEnd"/>
      <w:r>
        <w:t xml:space="preserve"> = Q1 - 1.5 * IQR</w:t>
      </w:r>
    </w:p>
    <w:p w14:paraId="67032CD4" w14:textId="77777777" w:rsidR="00883333" w:rsidRDefault="00883333" w:rsidP="00883333">
      <w:r>
        <w:t xml:space="preserve">    </w:t>
      </w:r>
      <w:proofErr w:type="spellStart"/>
      <w:r>
        <w:t>upper_bound</w:t>
      </w:r>
      <w:proofErr w:type="spellEnd"/>
      <w:r>
        <w:t xml:space="preserve"> = Q3 + 1.5 * IQR</w:t>
      </w:r>
    </w:p>
    <w:p w14:paraId="29AD9441" w14:textId="2F9641D9" w:rsidR="00883333" w:rsidRDefault="00883333" w:rsidP="00883333">
      <w:r>
        <w:t xml:space="preserve">    return </w:t>
      </w:r>
      <w:proofErr w:type="spellStart"/>
      <w:proofErr w:type="gramStart"/>
      <w:r>
        <w:t>dataframe</w:t>
      </w:r>
      <w:proofErr w:type="spellEnd"/>
      <w:r>
        <w:t>[(</w:t>
      </w:r>
      <w:proofErr w:type="spellStart"/>
      <w:proofErr w:type="gramEnd"/>
      <w:r>
        <w:t>dataframe</w:t>
      </w:r>
      <w:proofErr w:type="spellEnd"/>
      <w:r>
        <w:t xml:space="preserve">[column] &gt;= </w:t>
      </w:r>
      <w:proofErr w:type="spellStart"/>
      <w:r>
        <w:t>lower_bound</w:t>
      </w:r>
      <w:proofErr w:type="spellEnd"/>
      <w:r>
        <w:t>) &amp; (</w:t>
      </w:r>
      <w:proofErr w:type="spellStart"/>
      <w:r>
        <w:t>dataframe</w:t>
      </w:r>
      <w:proofErr w:type="spellEnd"/>
      <w:r>
        <w:t xml:space="preserve">[column] &lt;= </w:t>
      </w:r>
      <w:proofErr w:type="spellStart"/>
      <w:r>
        <w:t>upper_bound</w:t>
      </w:r>
      <w:proofErr w:type="spellEnd"/>
      <w:r>
        <w:t>)]</w:t>
      </w:r>
    </w:p>
    <w:p w14:paraId="031D4C05" w14:textId="77777777" w:rsidR="00883333" w:rsidRDefault="00883333" w:rsidP="00883333">
      <w:proofErr w:type="gramStart"/>
      <w:r>
        <w:t># Apply to</w:t>
      </w:r>
      <w:proofErr w:type="gramEnd"/>
      <w:r>
        <w:t xml:space="preserve"> selected numeric columns</w:t>
      </w:r>
    </w:p>
    <w:p w14:paraId="15FA1D75" w14:textId="77777777" w:rsidR="00883333" w:rsidRDefault="00883333" w:rsidP="00883333">
      <w:r>
        <w:t>for col in ['sales', 'profit', 'discount']:</w:t>
      </w:r>
    </w:p>
    <w:p w14:paraId="3748C97B" w14:textId="77777777" w:rsidR="00883333" w:rsidRDefault="00883333" w:rsidP="00883333">
      <w:r>
        <w:t xml:space="preserve">    </w:t>
      </w:r>
      <w:proofErr w:type="spellStart"/>
      <w:r>
        <w:t>df_cleaned</w:t>
      </w:r>
      <w:proofErr w:type="spellEnd"/>
      <w:r>
        <w:t xml:space="preserve"> = </w:t>
      </w:r>
      <w:proofErr w:type="spellStart"/>
      <w:r>
        <w:t>remove_outliers_</w:t>
      </w:r>
      <w:proofErr w:type="gramStart"/>
      <w:r>
        <w:t>iqr</w:t>
      </w:r>
      <w:proofErr w:type="spellEnd"/>
      <w:r>
        <w:t>(</w:t>
      </w:r>
      <w:proofErr w:type="spellStart"/>
      <w:proofErr w:type="gramEnd"/>
      <w:r>
        <w:t>df</w:t>
      </w:r>
      <w:proofErr w:type="spellEnd"/>
      <w:r>
        <w:t>, col)</w:t>
      </w:r>
    </w:p>
    <w:p w14:paraId="319CCEB0" w14:textId="3268DBE7" w:rsidR="00883333" w:rsidRDefault="00883333" w:rsidP="00883333">
      <w:proofErr w:type="spellStart"/>
      <w:r>
        <w:t>df_cleaned</w:t>
      </w:r>
      <w:proofErr w:type="spellEnd"/>
    </w:p>
    <w:p w14:paraId="0CDC8390" w14:textId="77777777" w:rsidR="006F0637" w:rsidRDefault="00883333" w:rsidP="00883333">
      <w:r>
        <w:t>#Save the cleaned data</w:t>
      </w:r>
    </w:p>
    <w:p w14:paraId="0E6F89DC" w14:textId="78C3DC04" w:rsidR="00883333" w:rsidRDefault="00883333" w:rsidP="00883333">
      <w:r>
        <w:lastRenderedPageBreak/>
        <w:t>#df.to_</w:t>
      </w:r>
      <w:proofErr w:type="gramStart"/>
      <w:r>
        <w:t>excel</w:t>
      </w:r>
      <w:r>
        <w:t>(</w:t>
      </w:r>
      <w:proofErr w:type="gramEnd"/>
      <w:r>
        <w:t>"Cleaned_Superstore.</w:t>
      </w:r>
      <w:r>
        <w:t>xlsx</w:t>
      </w:r>
      <w:r>
        <w:t>", index=False)</w:t>
      </w:r>
    </w:p>
    <w:p w14:paraId="2E4DD0B7" w14:textId="77777777" w:rsidR="006F0637" w:rsidRDefault="006F0637" w:rsidP="00883333"/>
    <w:p w14:paraId="60F11289" w14:textId="3463BB02" w:rsidR="006F0637" w:rsidRDefault="006F0637" w:rsidP="00883333">
      <w:pPr>
        <w:rPr>
          <w:b/>
          <w:bCs/>
          <w:sz w:val="28"/>
          <w:szCs w:val="28"/>
          <w:u w:val="single"/>
        </w:rPr>
      </w:pPr>
      <w:r w:rsidRPr="006F0637">
        <w:rPr>
          <w:b/>
          <w:bCs/>
          <w:sz w:val="28"/>
          <w:szCs w:val="28"/>
          <w:u w:val="single"/>
        </w:rPr>
        <w:t>After Cleaning, python code for processed Data:</w:t>
      </w:r>
    </w:p>
    <w:p w14:paraId="12170374" w14:textId="77777777" w:rsidR="006F0637" w:rsidRPr="006F0637" w:rsidRDefault="006F0637" w:rsidP="006F0637">
      <w:pPr>
        <w:rPr>
          <w:sz w:val="24"/>
          <w:szCs w:val="24"/>
          <w:u w:val="single"/>
        </w:rPr>
      </w:pPr>
      <w:r w:rsidRPr="006F0637">
        <w:rPr>
          <w:sz w:val="24"/>
          <w:szCs w:val="24"/>
          <w:u w:val="single"/>
        </w:rPr>
        <w:t>import pandas as pd</w:t>
      </w:r>
    </w:p>
    <w:p w14:paraId="17EC2234" w14:textId="77777777" w:rsidR="006F0637" w:rsidRPr="006F0637" w:rsidRDefault="006F0637" w:rsidP="006F0637">
      <w:pPr>
        <w:rPr>
          <w:sz w:val="24"/>
          <w:szCs w:val="24"/>
          <w:u w:val="single"/>
        </w:rPr>
      </w:pPr>
      <w:r w:rsidRPr="006F0637">
        <w:rPr>
          <w:sz w:val="24"/>
          <w:szCs w:val="24"/>
          <w:u w:val="single"/>
        </w:rPr>
        <w:t># Load cleaned dataset</w:t>
      </w:r>
    </w:p>
    <w:p w14:paraId="58E8ED0C" w14:textId="77777777" w:rsidR="006F0637" w:rsidRPr="006F0637" w:rsidRDefault="006F0637" w:rsidP="006F0637">
      <w:pPr>
        <w:rPr>
          <w:sz w:val="24"/>
          <w:szCs w:val="24"/>
          <w:u w:val="single"/>
        </w:rPr>
      </w:pPr>
      <w:proofErr w:type="spellStart"/>
      <w:r w:rsidRPr="006F0637">
        <w:rPr>
          <w:sz w:val="24"/>
          <w:szCs w:val="24"/>
          <w:u w:val="single"/>
        </w:rPr>
        <w:t>df</w:t>
      </w:r>
      <w:proofErr w:type="spellEnd"/>
      <w:r w:rsidRPr="006F0637">
        <w:rPr>
          <w:sz w:val="24"/>
          <w:szCs w:val="24"/>
          <w:u w:val="single"/>
        </w:rPr>
        <w:t xml:space="preserve"> = </w:t>
      </w:r>
      <w:proofErr w:type="spellStart"/>
      <w:proofErr w:type="gramStart"/>
      <w:r w:rsidRPr="006F0637">
        <w:rPr>
          <w:sz w:val="24"/>
          <w:szCs w:val="24"/>
          <w:u w:val="single"/>
        </w:rPr>
        <w:t>pd.read</w:t>
      </w:r>
      <w:proofErr w:type="gramEnd"/>
      <w:r w:rsidRPr="006F0637">
        <w:rPr>
          <w:sz w:val="24"/>
          <w:szCs w:val="24"/>
          <w:u w:val="single"/>
        </w:rPr>
        <w:t>_csv</w:t>
      </w:r>
      <w:proofErr w:type="spellEnd"/>
      <w:r w:rsidRPr="006F0637">
        <w:rPr>
          <w:sz w:val="24"/>
          <w:szCs w:val="24"/>
          <w:u w:val="single"/>
        </w:rPr>
        <w:t>('CleanedDataSet.csv')</w:t>
      </w:r>
    </w:p>
    <w:p w14:paraId="7ADABC20" w14:textId="77777777" w:rsidR="006F0637" w:rsidRPr="006F0637" w:rsidRDefault="006F0637" w:rsidP="006F0637">
      <w:pPr>
        <w:rPr>
          <w:sz w:val="24"/>
          <w:szCs w:val="24"/>
          <w:u w:val="single"/>
        </w:rPr>
      </w:pPr>
      <w:r w:rsidRPr="006F0637">
        <w:rPr>
          <w:sz w:val="24"/>
          <w:szCs w:val="24"/>
          <w:u w:val="single"/>
        </w:rPr>
        <w:t>#print(</w:t>
      </w:r>
      <w:proofErr w:type="gramStart"/>
      <w:r w:rsidRPr="006F0637">
        <w:rPr>
          <w:sz w:val="24"/>
          <w:szCs w:val="24"/>
          <w:u w:val="single"/>
        </w:rPr>
        <w:t>df.info(</w:t>
      </w:r>
      <w:proofErr w:type="gramEnd"/>
      <w:r w:rsidRPr="006F0637">
        <w:rPr>
          <w:sz w:val="24"/>
          <w:szCs w:val="24"/>
          <w:u w:val="single"/>
        </w:rPr>
        <w:t>))</w:t>
      </w:r>
    </w:p>
    <w:p w14:paraId="346FFE81" w14:textId="77777777" w:rsidR="006F0637" w:rsidRPr="006F0637" w:rsidRDefault="006F0637" w:rsidP="006F0637">
      <w:pPr>
        <w:rPr>
          <w:sz w:val="24"/>
          <w:szCs w:val="24"/>
          <w:u w:val="single"/>
        </w:rPr>
      </w:pPr>
      <w:proofErr w:type="spellStart"/>
      <w:proofErr w:type="gramStart"/>
      <w:r w:rsidRPr="006F0637">
        <w:rPr>
          <w:sz w:val="24"/>
          <w:szCs w:val="24"/>
          <w:u w:val="single"/>
        </w:rPr>
        <w:t>df</w:t>
      </w:r>
      <w:proofErr w:type="spellEnd"/>
      <w:r w:rsidRPr="006F0637">
        <w:rPr>
          <w:sz w:val="24"/>
          <w:szCs w:val="24"/>
          <w:u w:val="single"/>
        </w:rPr>
        <w:t>[</w:t>
      </w:r>
      <w:proofErr w:type="gramEnd"/>
      <w:r w:rsidRPr="006F0637">
        <w:rPr>
          <w:sz w:val="24"/>
          <w:szCs w:val="24"/>
          <w:u w:val="single"/>
        </w:rPr>
        <w:t xml:space="preserve">'Profit Margin'] = </w:t>
      </w:r>
      <w:proofErr w:type="spellStart"/>
      <w:r w:rsidRPr="006F0637">
        <w:rPr>
          <w:sz w:val="24"/>
          <w:szCs w:val="24"/>
          <w:u w:val="single"/>
        </w:rPr>
        <w:t>df</w:t>
      </w:r>
      <w:proofErr w:type="spellEnd"/>
      <w:r w:rsidRPr="006F0637">
        <w:rPr>
          <w:sz w:val="24"/>
          <w:szCs w:val="24"/>
          <w:u w:val="single"/>
        </w:rPr>
        <w:t>['profit']/</w:t>
      </w:r>
      <w:proofErr w:type="spellStart"/>
      <w:r w:rsidRPr="006F0637">
        <w:rPr>
          <w:sz w:val="24"/>
          <w:szCs w:val="24"/>
          <w:u w:val="single"/>
        </w:rPr>
        <w:t>df</w:t>
      </w:r>
      <w:proofErr w:type="spellEnd"/>
      <w:r w:rsidRPr="006F0637">
        <w:rPr>
          <w:sz w:val="24"/>
          <w:szCs w:val="24"/>
          <w:u w:val="single"/>
        </w:rPr>
        <w:t>['</w:t>
      </w:r>
      <w:proofErr w:type="gramStart"/>
      <w:r w:rsidRPr="006F0637">
        <w:rPr>
          <w:sz w:val="24"/>
          <w:szCs w:val="24"/>
          <w:u w:val="single"/>
        </w:rPr>
        <w:t>sales'</w:t>
      </w:r>
      <w:proofErr w:type="gramEnd"/>
      <w:r w:rsidRPr="006F0637">
        <w:rPr>
          <w:sz w:val="24"/>
          <w:szCs w:val="24"/>
          <w:u w:val="single"/>
        </w:rPr>
        <w:t>]</w:t>
      </w:r>
    </w:p>
    <w:p w14:paraId="47835D79" w14:textId="77777777" w:rsidR="006F0637" w:rsidRPr="006F0637" w:rsidRDefault="006F0637" w:rsidP="006F0637">
      <w:pPr>
        <w:rPr>
          <w:sz w:val="24"/>
          <w:szCs w:val="24"/>
          <w:u w:val="single"/>
        </w:rPr>
      </w:pPr>
      <w:r w:rsidRPr="006F0637">
        <w:rPr>
          <w:sz w:val="24"/>
          <w:szCs w:val="24"/>
          <w:u w:val="single"/>
        </w:rPr>
        <w:t># 1. Profit Margin by Category and Sub-Category</w:t>
      </w:r>
    </w:p>
    <w:p w14:paraId="15A5D728" w14:textId="77777777" w:rsidR="006F0637" w:rsidRPr="006F0637" w:rsidRDefault="006F0637" w:rsidP="006F0637">
      <w:pPr>
        <w:rPr>
          <w:sz w:val="24"/>
          <w:szCs w:val="24"/>
          <w:u w:val="single"/>
        </w:rPr>
      </w:pPr>
      <w:proofErr w:type="spellStart"/>
      <w:r w:rsidRPr="006F0637">
        <w:rPr>
          <w:sz w:val="24"/>
          <w:szCs w:val="24"/>
          <w:u w:val="single"/>
        </w:rPr>
        <w:t>category_margin</w:t>
      </w:r>
      <w:proofErr w:type="spellEnd"/>
      <w:r w:rsidRPr="006F0637">
        <w:rPr>
          <w:sz w:val="24"/>
          <w:szCs w:val="24"/>
          <w:u w:val="single"/>
        </w:rPr>
        <w:t xml:space="preserve"> = </w:t>
      </w:r>
      <w:proofErr w:type="spellStart"/>
      <w:proofErr w:type="gramStart"/>
      <w:r w:rsidRPr="006F0637">
        <w:rPr>
          <w:sz w:val="24"/>
          <w:szCs w:val="24"/>
          <w:u w:val="single"/>
        </w:rPr>
        <w:t>df.groupby</w:t>
      </w:r>
      <w:proofErr w:type="spellEnd"/>
      <w:proofErr w:type="gramEnd"/>
      <w:r w:rsidRPr="006F0637">
        <w:rPr>
          <w:sz w:val="24"/>
          <w:szCs w:val="24"/>
          <w:u w:val="single"/>
        </w:rPr>
        <w:t>(['category', 'sub-category'</w:t>
      </w:r>
      <w:proofErr w:type="gramStart"/>
      <w:r w:rsidRPr="006F0637">
        <w:rPr>
          <w:sz w:val="24"/>
          <w:szCs w:val="24"/>
          <w:u w:val="single"/>
        </w:rPr>
        <w:t>])[</w:t>
      </w:r>
      <w:proofErr w:type="gramEnd"/>
      <w:r w:rsidRPr="006F0637">
        <w:rPr>
          <w:sz w:val="24"/>
          <w:szCs w:val="24"/>
          <w:u w:val="single"/>
        </w:rPr>
        <w:t>['sales', 'profit']</w:t>
      </w:r>
      <w:proofErr w:type="gramStart"/>
      <w:r w:rsidRPr="006F0637">
        <w:rPr>
          <w:sz w:val="24"/>
          <w:szCs w:val="24"/>
          <w:u w:val="single"/>
        </w:rPr>
        <w:t>].sum</w:t>
      </w:r>
      <w:proofErr w:type="gramEnd"/>
      <w:r w:rsidRPr="006F0637">
        <w:rPr>
          <w:sz w:val="24"/>
          <w:szCs w:val="24"/>
          <w:u w:val="single"/>
        </w:rPr>
        <w:t>(</w:t>
      </w:r>
      <w:proofErr w:type="gramStart"/>
      <w:r w:rsidRPr="006F0637">
        <w:rPr>
          <w:sz w:val="24"/>
          <w:szCs w:val="24"/>
          <w:u w:val="single"/>
        </w:rPr>
        <w:t>).</w:t>
      </w:r>
      <w:proofErr w:type="spellStart"/>
      <w:r w:rsidRPr="006F0637">
        <w:rPr>
          <w:sz w:val="24"/>
          <w:szCs w:val="24"/>
          <w:u w:val="single"/>
        </w:rPr>
        <w:t>reset</w:t>
      </w:r>
      <w:proofErr w:type="gramEnd"/>
      <w:r w:rsidRPr="006F0637">
        <w:rPr>
          <w:sz w:val="24"/>
          <w:szCs w:val="24"/>
          <w:u w:val="single"/>
        </w:rPr>
        <w:t>_</w:t>
      </w:r>
      <w:proofErr w:type="gramStart"/>
      <w:r w:rsidRPr="006F0637">
        <w:rPr>
          <w:sz w:val="24"/>
          <w:szCs w:val="24"/>
          <w:u w:val="single"/>
        </w:rPr>
        <w:t>index</w:t>
      </w:r>
      <w:proofErr w:type="spellEnd"/>
      <w:r w:rsidRPr="006F0637">
        <w:rPr>
          <w:sz w:val="24"/>
          <w:szCs w:val="24"/>
          <w:u w:val="single"/>
        </w:rPr>
        <w:t>(</w:t>
      </w:r>
      <w:proofErr w:type="gramEnd"/>
      <w:r w:rsidRPr="006F0637">
        <w:rPr>
          <w:sz w:val="24"/>
          <w:szCs w:val="24"/>
          <w:u w:val="single"/>
        </w:rPr>
        <w:t>)</w:t>
      </w:r>
    </w:p>
    <w:p w14:paraId="30563543" w14:textId="3E0A92BF" w:rsidR="006F0637" w:rsidRPr="006F0637" w:rsidRDefault="006F0637" w:rsidP="006F0637">
      <w:pPr>
        <w:rPr>
          <w:sz w:val="24"/>
          <w:szCs w:val="24"/>
          <w:u w:val="single"/>
        </w:rPr>
      </w:pPr>
      <w:proofErr w:type="spellStart"/>
      <w:r w:rsidRPr="006F0637">
        <w:rPr>
          <w:sz w:val="24"/>
          <w:szCs w:val="24"/>
          <w:u w:val="single"/>
        </w:rPr>
        <w:t>category_</w:t>
      </w:r>
      <w:proofErr w:type="gramStart"/>
      <w:r w:rsidRPr="006F0637">
        <w:rPr>
          <w:sz w:val="24"/>
          <w:szCs w:val="24"/>
          <w:u w:val="single"/>
        </w:rPr>
        <w:t>margin</w:t>
      </w:r>
      <w:proofErr w:type="spellEnd"/>
      <w:r w:rsidRPr="006F0637">
        <w:rPr>
          <w:sz w:val="24"/>
          <w:szCs w:val="24"/>
          <w:u w:val="single"/>
        </w:rPr>
        <w:t>[</w:t>
      </w:r>
      <w:proofErr w:type="gramEnd"/>
      <w:r w:rsidRPr="006F0637">
        <w:rPr>
          <w:sz w:val="24"/>
          <w:szCs w:val="24"/>
          <w:u w:val="single"/>
        </w:rPr>
        <w:t>'Profit Margin</w:t>
      </w:r>
      <w:proofErr w:type="gramStart"/>
      <w:r w:rsidRPr="006F0637">
        <w:rPr>
          <w:sz w:val="24"/>
          <w:szCs w:val="24"/>
          <w:u w:val="single"/>
        </w:rPr>
        <w:t>']=</w:t>
      </w:r>
      <w:proofErr w:type="spellStart"/>
      <w:proofErr w:type="gramEnd"/>
      <w:r w:rsidRPr="006F0637">
        <w:rPr>
          <w:sz w:val="24"/>
          <w:szCs w:val="24"/>
          <w:u w:val="single"/>
        </w:rPr>
        <w:t>category_margin</w:t>
      </w:r>
      <w:proofErr w:type="spellEnd"/>
      <w:r w:rsidRPr="006F0637">
        <w:rPr>
          <w:sz w:val="24"/>
          <w:szCs w:val="24"/>
          <w:u w:val="single"/>
        </w:rPr>
        <w:t xml:space="preserve">['profit']/ </w:t>
      </w:r>
      <w:proofErr w:type="spellStart"/>
      <w:r w:rsidRPr="006F0637">
        <w:rPr>
          <w:sz w:val="24"/>
          <w:szCs w:val="24"/>
          <w:u w:val="single"/>
        </w:rPr>
        <w:t>category_margin</w:t>
      </w:r>
      <w:proofErr w:type="spellEnd"/>
      <w:r w:rsidRPr="006F0637">
        <w:rPr>
          <w:sz w:val="24"/>
          <w:szCs w:val="24"/>
          <w:u w:val="single"/>
        </w:rPr>
        <w:t>['</w:t>
      </w:r>
      <w:proofErr w:type="gramStart"/>
      <w:r w:rsidRPr="006F0637">
        <w:rPr>
          <w:sz w:val="24"/>
          <w:szCs w:val="24"/>
          <w:u w:val="single"/>
        </w:rPr>
        <w:t>sales'</w:t>
      </w:r>
      <w:proofErr w:type="gramEnd"/>
      <w:r w:rsidRPr="006F0637">
        <w:rPr>
          <w:sz w:val="24"/>
          <w:szCs w:val="24"/>
          <w:u w:val="single"/>
        </w:rPr>
        <w:t>]</w:t>
      </w:r>
    </w:p>
    <w:p w14:paraId="76462AA5" w14:textId="77777777" w:rsidR="006F0637" w:rsidRPr="006F0637" w:rsidRDefault="006F0637" w:rsidP="006F0637">
      <w:pPr>
        <w:rPr>
          <w:sz w:val="24"/>
          <w:szCs w:val="24"/>
          <w:u w:val="single"/>
        </w:rPr>
      </w:pPr>
      <w:r w:rsidRPr="006F0637">
        <w:rPr>
          <w:sz w:val="24"/>
          <w:szCs w:val="24"/>
          <w:u w:val="single"/>
        </w:rPr>
        <w:t>#2. Sales &amp; Profit by Region</w:t>
      </w:r>
    </w:p>
    <w:p w14:paraId="11C0E616" w14:textId="36AC8686" w:rsidR="006F0637" w:rsidRPr="006F0637" w:rsidRDefault="006F0637" w:rsidP="006F0637">
      <w:pPr>
        <w:rPr>
          <w:sz w:val="24"/>
          <w:szCs w:val="24"/>
          <w:u w:val="single"/>
        </w:rPr>
      </w:pPr>
      <w:r w:rsidRPr="006F0637">
        <w:rPr>
          <w:sz w:val="24"/>
          <w:szCs w:val="24"/>
          <w:u w:val="single"/>
        </w:rPr>
        <w:t>region_margin=</w:t>
      </w:r>
      <w:proofErr w:type="gramStart"/>
      <w:r w:rsidRPr="006F0637">
        <w:rPr>
          <w:sz w:val="24"/>
          <w:szCs w:val="24"/>
          <w:u w:val="single"/>
        </w:rPr>
        <w:t>df.groupby</w:t>
      </w:r>
      <w:proofErr w:type="gramEnd"/>
      <w:r w:rsidRPr="006F0637">
        <w:rPr>
          <w:sz w:val="24"/>
          <w:szCs w:val="24"/>
          <w:u w:val="single"/>
        </w:rPr>
        <w:t>('region</w:t>
      </w:r>
      <w:proofErr w:type="gramStart"/>
      <w:r w:rsidRPr="006F0637">
        <w:rPr>
          <w:sz w:val="24"/>
          <w:szCs w:val="24"/>
          <w:u w:val="single"/>
        </w:rPr>
        <w:t>')[</w:t>
      </w:r>
      <w:proofErr w:type="gramEnd"/>
      <w:r w:rsidRPr="006F0637">
        <w:rPr>
          <w:sz w:val="24"/>
          <w:szCs w:val="24"/>
          <w:u w:val="single"/>
        </w:rPr>
        <w:t>['sales','profit']</w:t>
      </w:r>
      <w:proofErr w:type="gramStart"/>
      <w:r w:rsidRPr="006F0637">
        <w:rPr>
          <w:sz w:val="24"/>
          <w:szCs w:val="24"/>
          <w:u w:val="single"/>
        </w:rPr>
        <w:t>].sum</w:t>
      </w:r>
      <w:proofErr w:type="gramEnd"/>
      <w:r w:rsidRPr="006F0637">
        <w:rPr>
          <w:sz w:val="24"/>
          <w:szCs w:val="24"/>
          <w:u w:val="single"/>
        </w:rPr>
        <w:t>(</w:t>
      </w:r>
      <w:proofErr w:type="gramStart"/>
      <w:r w:rsidRPr="006F0637">
        <w:rPr>
          <w:sz w:val="24"/>
          <w:szCs w:val="24"/>
          <w:u w:val="single"/>
        </w:rPr>
        <w:t>).reset</w:t>
      </w:r>
      <w:proofErr w:type="gramEnd"/>
      <w:r w:rsidRPr="006F0637">
        <w:rPr>
          <w:sz w:val="24"/>
          <w:szCs w:val="24"/>
          <w:u w:val="single"/>
        </w:rPr>
        <w:t>_</w:t>
      </w:r>
      <w:proofErr w:type="gramStart"/>
      <w:r w:rsidRPr="006F0637">
        <w:rPr>
          <w:sz w:val="24"/>
          <w:szCs w:val="24"/>
          <w:u w:val="single"/>
        </w:rPr>
        <w:t>index(</w:t>
      </w:r>
      <w:proofErr w:type="gramEnd"/>
      <w:r w:rsidRPr="006F0637">
        <w:rPr>
          <w:sz w:val="24"/>
          <w:szCs w:val="24"/>
          <w:u w:val="single"/>
        </w:rPr>
        <w:t>)</w:t>
      </w:r>
    </w:p>
    <w:p w14:paraId="3047A43F" w14:textId="77777777" w:rsidR="006F0637" w:rsidRPr="006F0637" w:rsidRDefault="006F0637" w:rsidP="006F0637">
      <w:pPr>
        <w:rPr>
          <w:sz w:val="24"/>
          <w:szCs w:val="24"/>
          <w:u w:val="single"/>
        </w:rPr>
      </w:pPr>
      <w:r w:rsidRPr="006F0637">
        <w:rPr>
          <w:sz w:val="24"/>
          <w:szCs w:val="24"/>
          <w:u w:val="single"/>
        </w:rPr>
        <w:t>#3. Discount vs Profitability correlation</w:t>
      </w:r>
    </w:p>
    <w:p w14:paraId="529FFC96" w14:textId="13B1940E" w:rsidR="006F0637" w:rsidRPr="006F0637" w:rsidRDefault="006F0637" w:rsidP="006F0637">
      <w:pPr>
        <w:rPr>
          <w:sz w:val="24"/>
          <w:szCs w:val="24"/>
          <w:u w:val="single"/>
        </w:rPr>
      </w:pPr>
      <w:proofErr w:type="spellStart"/>
      <w:r w:rsidRPr="006F0637">
        <w:rPr>
          <w:sz w:val="24"/>
          <w:szCs w:val="24"/>
          <w:u w:val="single"/>
        </w:rPr>
        <w:t>dis_corr</w:t>
      </w:r>
      <w:proofErr w:type="spellEnd"/>
      <w:r w:rsidRPr="006F0637">
        <w:rPr>
          <w:sz w:val="24"/>
          <w:szCs w:val="24"/>
          <w:u w:val="single"/>
        </w:rPr>
        <w:t>=</w:t>
      </w:r>
      <w:proofErr w:type="spellStart"/>
      <w:proofErr w:type="gramStart"/>
      <w:r w:rsidRPr="006F0637">
        <w:rPr>
          <w:sz w:val="24"/>
          <w:szCs w:val="24"/>
          <w:u w:val="single"/>
        </w:rPr>
        <w:t>df</w:t>
      </w:r>
      <w:proofErr w:type="spellEnd"/>
      <w:r w:rsidRPr="006F0637">
        <w:rPr>
          <w:sz w:val="24"/>
          <w:szCs w:val="24"/>
          <w:u w:val="single"/>
        </w:rPr>
        <w:t>[[</w:t>
      </w:r>
      <w:proofErr w:type="gramEnd"/>
      <w:r w:rsidRPr="006F0637">
        <w:rPr>
          <w:sz w:val="24"/>
          <w:szCs w:val="24"/>
          <w:u w:val="single"/>
        </w:rPr>
        <w:t>'</w:t>
      </w:r>
      <w:proofErr w:type="spellStart"/>
      <w:r w:rsidRPr="006F0637">
        <w:rPr>
          <w:sz w:val="24"/>
          <w:szCs w:val="24"/>
          <w:u w:val="single"/>
        </w:rPr>
        <w:t>discount','profit</w:t>
      </w:r>
      <w:proofErr w:type="spellEnd"/>
      <w:r w:rsidRPr="006F0637">
        <w:rPr>
          <w:sz w:val="24"/>
          <w:szCs w:val="24"/>
          <w:u w:val="single"/>
        </w:rPr>
        <w:t>']</w:t>
      </w:r>
      <w:proofErr w:type="gramStart"/>
      <w:r w:rsidRPr="006F0637">
        <w:rPr>
          <w:sz w:val="24"/>
          <w:szCs w:val="24"/>
          <w:u w:val="single"/>
        </w:rPr>
        <w:t>].</w:t>
      </w:r>
      <w:proofErr w:type="spellStart"/>
      <w:r w:rsidRPr="006F0637">
        <w:rPr>
          <w:sz w:val="24"/>
          <w:szCs w:val="24"/>
          <w:u w:val="single"/>
        </w:rPr>
        <w:t>corr</w:t>
      </w:r>
      <w:proofErr w:type="spellEnd"/>
      <w:proofErr w:type="gramEnd"/>
      <w:r w:rsidRPr="006F0637">
        <w:rPr>
          <w:sz w:val="24"/>
          <w:szCs w:val="24"/>
          <w:u w:val="single"/>
        </w:rPr>
        <w:t>()</w:t>
      </w:r>
    </w:p>
    <w:p w14:paraId="5EA9D5D7" w14:textId="77777777" w:rsidR="006F0637" w:rsidRPr="006F0637" w:rsidRDefault="006F0637" w:rsidP="006F0637">
      <w:pPr>
        <w:rPr>
          <w:sz w:val="24"/>
          <w:szCs w:val="24"/>
          <w:u w:val="single"/>
        </w:rPr>
      </w:pPr>
      <w:r w:rsidRPr="006F0637">
        <w:rPr>
          <w:sz w:val="24"/>
          <w:szCs w:val="24"/>
          <w:u w:val="single"/>
        </w:rPr>
        <w:t># Discount vs Profitability correlation by using scatterplot</w:t>
      </w:r>
    </w:p>
    <w:p w14:paraId="347D80A8" w14:textId="77777777" w:rsidR="006F0637" w:rsidRPr="006F0637" w:rsidRDefault="006F0637" w:rsidP="006F0637">
      <w:pPr>
        <w:rPr>
          <w:sz w:val="24"/>
          <w:szCs w:val="24"/>
          <w:u w:val="single"/>
        </w:rPr>
      </w:pPr>
      <w:proofErr w:type="gramStart"/>
      <w:r w:rsidRPr="006F0637">
        <w:rPr>
          <w:sz w:val="24"/>
          <w:szCs w:val="24"/>
          <w:u w:val="single"/>
        </w:rPr>
        <w:t>import</w:t>
      </w:r>
      <w:proofErr w:type="gramEnd"/>
      <w:r w:rsidRPr="006F0637">
        <w:rPr>
          <w:sz w:val="24"/>
          <w:szCs w:val="24"/>
          <w:u w:val="single"/>
        </w:rPr>
        <w:t xml:space="preserve"> seaborn as </w:t>
      </w:r>
      <w:proofErr w:type="spellStart"/>
      <w:r w:rsidRPr="006F0637">
        <w:rPr>
          <w:sz w:val="24"/>
          <w:szCs w:val="24"/>
          <w:u w:val="single"/>
        </w:rPr>
        <w:t>sns</w:t>
      </w:r>
      <w:proofErr w:type="spellEnd"/>
    </w:p>
    <w:p w14:paraId="7B1428DF" w14:textId="1E899A9B" w:rsidR="006F0637" w:rsidRPr="006F0637" w:rsidRDefault="006F0637" w:rsidP="006F0637">
      <w:pPr>
        <w:rPr>
          <w:sz w:val="24"/>
          <w:szCs w:val="24"/>
          <w:u w:val="single"/>
        </w:rPr>
      </w:pPr>
      <w:r w:rsidRPr="006F0637">
        <w:rPr>
          <w:sz w:val="24"/>
          <w:szCs w:val="24"/>
          <w:u w:val="single"/>
        </w:rPr>
        <w:t xml:space="preserve">import </w:t>
      </w:r>
      <w:proofErr w:type="spellStart"/>
      <w:proofErr w:type="gramStart"/>
      <w:r w:rsidRPr="006F0637">
        <w:rPr>
          <w:sz w:val="24"/>
          <w:szCs w:val="24"/>
          <w:u w:val="single"/>
        </w:rPr>
        <w:t>matplotlib.pyplot</w:t>
      </w:r>
      <w:proofErr w:type="spellEnd"/>
      <w:proofErr w:type="gramEnd"/>
      <w:r w:rsidRPr="006F0637">
        <w:rPr>
          <w:sz w:val="24"/>
          <w:szCs w:val="24"/>
          <w:u w:val="single"/>
        </w:rPr>
        <w:t xml:space="preserve"> as </w:t>
      </w:r>
      <w:proofErr w:type="spellStart"/>
      <w:r w:rsidRPr="006F0637">
        <w:rPr>
          <w:sz w:val="24"/>
          <w:szCs w:val="24"/>
          <w:u w:val="single"/>
        </w:rPr>
        <w:t>plt</w:t>
      </w:r>
      <w:proofErr w:type="spellEnd"/>
    </w:p>
    <w:p w14:paraId="4F70DF6F" w14:textId="77777777" w:rsidR="006F0637" w:rsidRPr="006F0637" w:rsidRDefault="006F0637" w:rsidP="006F0637">
      <w:pPr>
        <w:rPr>
          <w:sz w:val="24"/>
          <w:szCs w:val="24"/>
          <w:u w:val="single"/>
        </w:rPr>
      </w:pPr>
      <w:proofErr w:type="spellStart"/>
      <w:proofErr w:type="gramStart"/>
      <w:r w:rsidRPr="006F0637">
        <w:rPr>
          <w:sz w:val="24"/>
          <w:szCs w:val="24"/>
          <w:u w:val="single"/>
        </w:rPr>
        <w:t>sns.scatterplot</w:t>
      </w:r>
      <w:proofErr w:type="spellEnd"/>
      <w:proofErr w:type="gramEnd"/>
      <w:r w:rsidRPr="006F0637">
        <w:rPr>
          <w:sz w:val="24"/>
          <w:szCs w:val="24"/>
          <w:u w:val="single"/>
        </w:rPr>
        <w:t>(data=</w:t>
      </w:r>
      <w:proofErr w:type="spellStart"/>
      <w:r w:rsidRPr="006F0637">
        <w:rPr>
          <w:sz w:val="24"/>
          <w:szCs w:val="24"/>
          <w:u w:val="single"/>
        </w:rPr>
        <w:t>df</w:t>
      </w:r>
      <w:proofErr w:type="spellEnd"/>
      <w:r w:rsidRPr="006F0637">
        <w:rPr>
          <w:sz w:val="24"/>
          <w:szCs w:val="24"/>
          <w:u w:val="single"/>
        </w:rPr>
        <w:t>, x='</w:t>
      </w:r>
      <w:proofErr w:type="spellStart"/>
      <w:r w:rsidRPr="006F0637">
        <w:rPr>
          <w:sz w:val="24"/>
          <w:szCs w:val="24"/>
          <w:u w:val="single"/>
        </w:rPr>
        <w:t>discount</w:t>
      </w:r>
      <w:proofErr w:type="gramStart"/>
      <w:r w:rsidRPr="006F0637">
        <w:rPr>
          <w:sz w:val="24"/>
          <w:szCs w:val="24"/>
          <w:u w:val="single"/>
        </w:rPr>
        <w:t>',y</w:t>
      </w:r>
      <w:proofErr w:type="spellEnd"/>
      <w:proofErr w:type="gramEnd"/>
      <w:r w:rsidRPr="006F0637">
        <w:rPr>
          <w:sz w:val="24"/>
          <w:szCs w:val="24"/>
          <w:u w:val="single"/>
        </w:rPr>
        <w:t>='profit')</w:t>
      </w:r>
    </w:p>
    <w:p w14:paraId="383878DF" w14:textId="77777777" w:rsidR="006F0637" w:rsidRPr="006F0637" w:rsidRDefault="006F0637" w:rsidP="006F0637">
      <w:pPr>
        <w:rPr>
          <w:sz w:val="24"/>
          <w:szCs w:val="24"/>
          <w:u w:val="single"/>
        </w:rPr>
      </w:pPr>
      <w:proofErr w:type="spellStart"/>
      <w:proofErr w:type="gramStart"/>
      <w:r w:rsidRPr="006F0637">
        <w:rPr>
          <w:sz w:val="24"/>
          <w:szCs w:val="24"/>
          <w:u w:val="single"/>
        </w:rPr>
        <w:t>plt.title</w:t>
      </w:r>
      <w:proofErr w:type="spellEnd"/>
      <w:proofErr w:type="gramEnd"/>
      <w:r w:rsidRPr="006F0637">
        <w:rPr>
          <w:sz w:val="24"/>
          <w:szCs w:val="24"/>
          <w:u w:val="single"/>
        </w:rPr>
        <w:t>("Discount vs Profit")</w:t>
      </w:r>
    </w:p>
    <w:p w14:paraId="60478FC7" w14:textId="3C5C72C5" w:rsidR="006F0637" w:rsidRDefault="006F0637" w:rsidP="006F0637">
      <w:pPr>
        <w:rPr>
          <w:sz w:val="24"/>
          <w:szCs w:val="24"/>
          <w:u w:val="single"/>
        </w:rPr>
      </w:pPr>
      <w:proofErr w:type="spellStart"/>
      <w:proofErr w:type="gramStart"/>
      <w:r w:rsidRPr="006F0637">
        <w:rPr>
          <w:sz w:val="24"/>
          <w:szCs w:val="24"/>
          <w:u w:val="single"/>
        </w:rPr>
        <w:t>plt.show</w:t>
      </w:r>
      <w:proofErr w:type="spellEnd"/>
      <w:proofErr w:type="gramEnd"/>
      <w:r w:rsidRPr="006F0637">
        <w:rPr>
          <w:sz w:val="24"/>
          <w:szCs w:val="24"/>
          <w:u w:val="single"/>
        </w:rPr>
        <w:t>()</w:t>
      </w:r>
    </w:p>
    <w:p w14:paraId="45343663" w14:textId="39FDFFB5" w:rsidR="006F0637" w:rsidRPr="006F0637" w:rsidRDefault="006F0637" w:rsidP="006F0637">
      <w:pPr>
        <w:rPr>
          <w:sz w:val="24"/>
          <w:szCs w:val="24"/>
          <w:u w:val="single"/>
        </w:rPr>
      </w:pPr>
      <w:r w:rsidRPr="006F0637">
        <w:rPr>
          <w:sz w:val="24"/>
          <w:szCs w:val="24"/>
          <w:u w:val="single"/>
        </w:rPr>
        <w:t>#Save the Final Data for power bi</w:t>
      </w:r>
    </w:p>
    <w:p w14:paraId="739FAA49" w14:textId="7F175AFD" w:rsidR="006F0637" w:rsidRPr="006F0637" w:rsidRDefault="006F0637" w:rsidP="006F0637">
      <w:pPr>
        <w:rPr>
          <w:sz w:val="24"/>
          <w:szCs w:val="24"/>
          <w:u w:val="single"/>
        </w:rPr>
      </w:pPr>
      <w:proofErr w:type="spellStart"/>
      <w:r w:rsidRPr="006F0637">
        <w:rPr>
          <w:sz w:val="24"/>
          <w:szCs w:val="24"/>
          <w:u w:val="single"/>
        </w:rPr>
        <w:t>df.to_excel</w:t>
      </w:r>
      <w:proofErr w:type="spellEnd"/>
      <w:r w:rsidRPr="006F0637">
        <w:rPr>
          <w:sz w:val="24"/>
          <w:szCs w:val="24"/>
          <w:u w:val="single"/>
        </w:rPr>
        <w:t>("</w:t>
      </w:r>
      <w:proofErr w:type="spellStart"/>
      <w:r w:rsidRPr="006F0637">
        <w:rPr>
          <w:sz w:val="24"/>
          <w:szCs w:val="24"/>
          <w:u w:val="single"/>
        </w:rPr>
        <w:t>processedData_forPowerbi.xlsx</w:t>
      </w:r>
      <w:proofErr w:type="gramStart"/>
      <w:r w:rsidRPr="006F0637">
        <w:rPr>
          <w:sz w:val="24"/>
          <w:szCs w:val="24"/>
          <w:u w:val="single"/>
        </w:rPr>
        <w:t>",index</w:t>
      </w:r>
      <w:proofErr w:type="spellEnd"/>
      <w:proofErr w:type="gramEnd"/>
      <w:r w:rsidRPr="006F0637">
        <w:rPr>
          <w:sz w:val="24"/>
          <w:szCs w:val="24"/>
          <w:u w:val="single"/>
        </w:rPr>
        <w:t>=False)</w:t>
      </w:r>
    </w:p>
    <w:sectPr w:rsidR="006F0637" w:rsidRPr="006F06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E028E8"/>
    <w:multiLevelType w:val="multilevel"/>
    <w:tmpl w:val="21AA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68379">
    <w:abstractNumId w:val="8"/>
  </w:num>
  <w:num w:numId="2" w16cid:durableId="773206460">
    <w:abstractNumId w:val="6"/>
  </w:num>
  <w:num w:numId="3" w16cid:durableId="1137068136">
    <w:abstractNumId w:val="5"/>
  </w:num>
  <w:num w:numId="4" w16cid:durableId="1403328638">
    <w:abstractNumId w:val="4"/>
  </w:num>
  <w:num w:numId="5" w16cid:durableId="58676574">
    <w:abstractNumId w:val="7"/>
  </w:num>
  <w:num w:numId="6" w16cid:durableId="883256703">
    <w:abstractNumId w:val="3"/>
  </w:num>
  <w:num w:numId="7" w16cid:durableId="722142421">
    <w:abstractNumId w:val="2"/>
  </w:num>
  <w:num w:numId="8" w16cid:durableId="864757722">
    <w:abstractNumId w:val="1"/>
  </w:num>
  <w:num w:numId="9" w16cid:durableId="1718315802">
    <w:abstractNumId w:val="0"/>
  </w:num>
  <w:num w:numId="10" w16cid:durableId="734426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6AE5"/>
    <w:rsid w:val="00610224"/>
    <w:rsid w:val="00611221"/>
    <w:rsid w:val="006737C4"/>
    <w:rsid w:val="006A7FB7"/>
    <w:rsid w:val="006F0637"/>
    <w:rsid w:val="007541B3"/>
    <w:rsid w:val="00883333"/>
    <w:rsid w:val="008A7076"/>
    <w:rsid w:val="00A75780"/>
    <w:rsid w:val="00AA1D8D"/>
    <w:rsid w:val="00B47730"/>
    <w:rsid w:val="00CB0664"/>
    <w:rsid w:val="00FB58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D7FD7"/>
  <w14:defaultImageDpi w14:val="300"/>
  <w15:docId w15:val="{08910A0D-F304-438D-B111-D9EA377A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A7076"/>
    <w:rPr>
      <w:color w:val="0000FF" w:themeColor="hyperlink"/>
      <w:u w:val="single"/>
    </w:rPr>
  </w:style>
  <w:style w:type="character" w:styleId="UnresolvedMention">
    <w:name w:val="Unresolved Mention"/>
    <w:basedOn w:val="DefaultParagraphFont"/>
    <w:uiPriority w:val="99"/>
    <w:semiHidden/>
    <w:unhideWhenUsed/>
    <w:rsid w:val="008A7076"/>
    <w:rPr>
      <w:color w:val="605E5C"/>
      <w:shd w:val="clear" w:color="auto" w:fill="E1DFDD"/>
    </w:rPr>
  </w:style>
  <w:style w:type="character" w:styleId="FollowedHyperlink">
    <w:name w:val="FollowedHyperlink"/>
    <w:basedOn w:val="DefaultParagraphFont"/>
    <w:uiPriority w:val="99"/>
    <w:semiHidden/>
    <w:unhideWhenUsed/>
    <w:rsid w:val="006F06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85472">
      <w:bodyDiv w:val="1"/>
      <w:marLeft w:val="0"/>
      <w:marRight w:val="0"/>
      <w:marTop w:val="0"/>
      <w:marBottom w:val="0"/>
      <w:divBdr>
        <w:top w:val="none" w:sz="0" w:space="0" w:color="auto"/>
        <w:left w:val="none" w:sz="0" w:space="0" w:color="auto"/>
        <w:bottom w:val="none" w:sz="0" w:space="0" w:color="auto"/>
        <w:right w:val="none" w:sz="0" w:space="0" w:color="auto"/>
      </w:divBdr>
    </w:div>
    <w:div w:id="1054542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rocessedData_forPowerbi.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keerthipandalaneni5143@outlook.com</cp:lastModifiedBy>
  <cp:revision>3</cp:revision>
  <dcterms:created xsi:type="dcterms:W3CDTF">2025-06-30T15:14:00Z</dcterms:created>
  <dcterms:modified xsi:type="dcterms:W3CDTF">2025-06-30T16:56:00Z</dcterms:modified>
  <cp:category/>
</cp:coreProperties>
</file>